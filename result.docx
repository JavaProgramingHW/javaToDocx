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000000"/>
        </w:rPr>
        <w:t>20220644 안재범</w:t>
      </w:r>
    </w:p>
    <w:p>
      <w:r>
        <w:br w:type="page"/>
      </w:r>
    </w:p>
    <w:p>
      <w:pPr>
        <w:pStyle w:val="Heading1"/>
      </w:pPr>
      <w:r>
        <w:rPr>
          <w:color w:val="000000"/>
          <w:sz w:val="40"/>
        </w:rPr>
        <w:t>3.1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System.out.print("첫번째 숫자 입력: ");</w:t>
              <w:br/>
              <w:t xml:space="preserve">        int x = sc.nextInt(); //첫번째 숫자</w:t>
              <w:br/>
              <w:t xml:space="preserve">        System.out.print("두번째 숫자 입력: ");</w:t>
              <w:br/>
              <w:t xml:space="preserve">        int y = sc.nextInt(); //두번째 숫자</w:t>
              <w:br/>
              <w:t xml:space="preserve">        if (y == 0) {</w:t>
              <w:br/>
              <w:t xml:space="preserve">            System.out.println("잘못된 입력입니다.");</w:t>
              <w:br/>
              <w:t xml:space="preserve">            return; // 나누는 숫자가 0일 경우 취소</w:t>
              <w:br/>
              <w:t xml:space="preserve">        }</w:t>
              <w:br/>
              <w:t xml:space="preserve">        System.out.println(x + "+" + y + "=" + (x + y)); // +</w:t>
              <w:br/>
              <w:t xml:space="preserve">        System.out.println(x + "-" + y + "=" + (x - y)); // -</w:t>
              <w:br/>
              <w:t xml:space="preserve">        System.out.println(x + "*" + y + "=" + (x * y)); // *</w:t>
              <w:br/>
              <w:t xml:space="preserve">        System.out.println(x + "/" + y + "=" + ((double)x/(double)y)); // /</w:t>
              <w:br/>
              <w:t xml:space="preserve">        System.out.println(x + "%" + y + "=" + (x % y));// %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System.out.println("2차 다항식 y = a*x2 + b*x + c");</w:t>
              <w:br/>
              <w:t xml:space="preserve">        System.out.print("계수 및 x 입력(a, b, c, x) : ");</w:t>
              <w:br/>
              <w:t xml:space="preserve">        int a = sc.nextInt();</w:t>
              <w:br/>
              <w:t xml:space="preserve">        int b = sc.nextInt();</w:t>
              <w:br/>
              <w:t xml:space="preserve">        int c = sc.nextInt();</w:t>
              <w:br/>
              <w:t xml:space="preserve">        int x = sc.nextInt();</w:t>
              <w:br/>
              <w:t xml:space="preserve">        System.out.print("계산 결과 : " + (float)(a*x*x + b*x + c));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Hw3_3 {</w:t>
              <w:br/>
              <w:t xml:space="preserve">    public static void main(String[] args) {</w:t>
              <w:br/>
              <w:t xml:space="preserve">        System.out.print("정수 입력 : ");</w:t>
              <w:br/>
              <w:t xml:space="preserve">        Scanner sc = new Scanner(System.in);</w:t>
              <w:br/>
              <w:t xml:space="preserve">        int x = sc.nextInt(); // 숫자 입력</w:t>
              <w:br/>
              <w:t xml:space="preserve">        char ch = (char)(x+97); // ASCII코드를 이용해 숫자를 소문자로 변환</w:t>
              <w:br/>
              <w:t xml:space="preserve">        System.out.println("알파벳 출력 : " + ch); // 출력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Hw3_4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System.out.print("몸무게 입력(kg) : ");</w:t>
              <w:br/>
              <w:t xml:space="preserve">        double kg = sc.nextDouble(); // 무게 입력</w:t>
              <w:br/>
              <w:t xml:space="preserve">        System.out.print("키 입력(cm) : ");</w:t>
              <w:br/>
              <w:t xml:space="preserve">        double cm = sc.nextDouble(); // 키 입력</w:t>
              <w:br/>
              <w:t xml:space="preserve">        double fat = ((cm - 110) / kg); // 비만도 계산</w:t>
              <w:br/>
              <w:t xml:space="preserve">        System.out.print("몸무게 : " + kg + "kg, 키 : " + cm + "cm ---&gt; 비만도: " +String.format("%.3f", fat));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Hw3_5 {</w:t>
              <w:br/>
              <w:t xml:space="preserve">    public static void main(String[] args) {</w:t>
              <w:br/>
              <w:t xml:space="preserve">        Scanner sc = new Scanner(System.in);</w:t>
              <w:br/>
              <w:br/>
              <w:t xml:space="preserve">        System.out.print("시간 입력(초) : " );</w:t>
              <w:br/>
              <w:br/>
              <w:t xml:space="preserve">        int s = sc.nextInt();</w:t>
              <w:br/>
              <w:br/>
              <w:t xml:space="preserve">        int m = s / 60; // 1차 연산</w:t>
              <w:br/>
              <w:t xml:space="preserve">        int h = m / 60; // 2차 연산</w:t>
              <w:br/>
              <w:br/>
              <w:t xml:space="preserve">        int ss = s % 60 % 60; // 분과 시가 걸러진 초</w:t>
              <w:br/>
              <w:t xml:space="preserve">        int mm = m % 60; // 시가 걸러진 분</w:t>
              <w:br/>
              <w:br/>
              <w:t xml:space="preserve">        System.out.println("입력된 시간: " + h + "시 " + mm + "분 " + ss + "초"); // 최종 출력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Hw3_6 {</w:t>
              <w:br/>
              <w:t xml:space="preserve">    public static void main(String[] args) {</w:t>
              <w:br/>
              <w:t xml:space="preserve">        final double PI = 3.14; //파이값</w:t>
              <w:br/>
              <w:t xml:space="preserve">        Scanner sc = new Scanner(System.in);</w:t>
              <w:br/>
              <w:br/>
              <w:t xml:space="preserve">        System.out.print("원의 반지름 입력 : ");</w:t>
              <w:br/>
              <w:t xml:space="preserve">        int r = sc.nextInt(); // 반지름 입력</w:t>
              <w:br/>
              <w:br/>
              <w:t xml:space="preserve">        System.out.println("면젹: "+ PI * r * r + " 둘레: " + 2 * PI * r);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3.7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t>import java.io.IOException;</w:t>
              <w:br/>
              <w:t>import java.io.FileReader;</w:t>
              <w:br/>
              <w:br/>
              <w:t>public class Hw3_7 {</w:t>
              <w:br/>
              <w:t xml:space="preserve">    public static void main(String[] args) throws IOException {</w:t>
              <w:br/>
              <w:t xml:space="preserve">        System.out.print("문자열 입력: ");</w:t>
              <w:br/>
              <w:t xml:space="preserve">        String str;</w:t>
              <w:br/>
              <w:t xml:space="preserve">        Scanner sc = new Scanner(System.in);</w:t>
              <w:br/>
              <w:br/>
              <w:t xml:space="preserve">        str = sc.nextLine();</w:t>
              <w:br/>
              <w:br/>
              <w:t xml:space="preserve">        FileReader reader = new FileReader("/Users/anjaebeom/Documents/data.txt");</w:t>
              <w:br/>
              <w:br/>
              <w:t xml:space="preserve">        System.out.print(str);</w:t>
              <w:br/>
              <w:t xml:space="preserve">        int ch;</w:t>
              <w:br/>
              <w:t xml:space="preserve">        while ((ch = reader.read()) != -1) {</w:t>
              <w:br/>
              <w:t xml:space="preserve">            System.out.print((char) ch);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 1 ? ");</w:t>
              <w:br/>
              <w:t xml:space="preserve">        int n1 = sc.nextInt();</w:t>
              <w:br/>
              <w:t xml:space="preserve">        System.out.print("Input number 2 ? ");</w:t>
              <w:br/>
              <w:t xml:space="preserve">        int n2 = sc.nextInt();</w:t>
              <w:br/>
              <w:t xml:space="preserve">        sc.close();</w:t>
              <w:br/>
              <w:t xml:space="preserve">        if (n1 &gt; n2) { // n1이 n2보다 큰 경우</w:t>
              <w:br/>
              <w:t xml:space="preserve">            System.out.print(n1 + " is bigger than " + n2);</w:t>
              <w:br/>
              <w:t xml:space="preserve">        }</w:t>
              <w:br/>
              <w:t xml:space="preserve">        else if (n1 &lt; n2) { // n1이 n2보다 작은 경우</w:t>
              <w:br/>
              <w:t xml:space="preserve">            System.out.print(n1 + " is less than " + n2);</w:t>
              <w:br/>
              <w:t xml:space="preserve">        }</w:t>
              <w:br/>
              <w:t xml:space="preserve">        else { // n1이 n2와 같은 경우</w:t>
              <w:br/>
              <w:t xml:space="preserve">            System.out.print(n1 + " is equal to " + n2);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number? ");</w:t>
              <w:br/>
              <w:t xml:space="preserve">        int n1 = sc.nextInt();</w:t>
              <w:br/>
              <w:t xml:space="preserve">        sc.close();</w:t>
              <w:br/>
              <w:t xml:space="preserve">        if (n1 % 2 == 0) { //짝수 일때</w:t>
              <w:br/>
              <w:t xml:space="preserve">            System.out.print(n1 + " is Even number");</w:t>
              <w:br/>
              <w:t xml:space="preserve">        }</w:t>
              <w:br/>
              <w:t xml:space="preserve">        else if (n1 % 2 == 1) { //홀수 일때</w:t>
              <w:br/>
              <w:t xml:space="preserve">            System.out.print(n1 + " is Odd number");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Hw4_3_1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number? ");</w:t>
              <w:br/>
              <w:t xml:space="preserve">        int n1 = sc.nextInt();</w:t>
              <w:br/>
              <w:t xml:space="preserve">        sc.close();</w:t>
              <w:br/>
              <w:t xml:space="preserve">        if (n1 % 2 == 1) {</w:t>
              <w:br/>
              <w:t xml:space="preserve">            if (n1 &gt;= 0) { // 홀수,양수 일때</w:t>
              <w:br/>
              <w:t xml:space="preserve">                System.out.print(n1 + " is Odd and Positive number");</w:t>
              <w:br/>
              <w:t xml:space="preserve">            } else if (n1 &lt; 0){ // 홀수,음수 일때</w:t>
              <w:br/>
              <w:t xml:space="preserve">                System.out.print(n1 + " is Odd and Negative number");</w:t>
              <w:br/>
              <w:t xml:space="preserve">            }</w:t>
              <w:br/>
              <w:t xml:space="preserve">        } else if (n1 % 2 == 0) {</w:t>
              <w:br/>
              <w:t xml:space="preserve">            if (n1 &gt;= 0) { // 짝수,양수 일때</w:t>
              <w:br/>
              <w:t xml:space="preserve">                System.out.print(n1 + " is Even and Positive number");</w:t>
              <w:br/>
              <w:t xml:space="preserve">            } else { // 짝수,음수 일대</w:t>
              <w:br/>
              <w:t xml:space="preserve">                System.out.print(n1 + " is Even and Negative number");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Hw4_3_2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number? ");</w:t>
              <w:br/>
              <w:t xml:space="preserve">        int n1 = sc.nextInt();</w:t>
              <w:br/>
              <w:t xml:space="preserve">        sc.close();</w:t>
              <w:br/>
              <w:t xml:space="preserve">        if (n1 % 2 == 1 &amp;&amp; n1 &gt;= 0) { // 홀수,양수 일때</w:t>
              <w:br/>
              <w:t xml:space="preserve">            System.out.print(n1 + " is Odd and Positive number");</w:t>
              <w:br/>
              <w:t xml:space="preserve">        } else if (n1 % 2 == 0 &amp;&amp; n1 &gt;=0) { // 짝수,양수 일때</w:t>
              <w:br/>
              <w:t xml:space="preserve">                System.out.print(n1 + " is Even and Positive number");</w:t>
              <w:br/>
              <w:t xml:space="preserve">        } else if (n1 % 2 == 1 &amp;&amp; n1 &lt; 0) { // 홀수,음수 일때</w:t>
              <w:br/>
              <w:t xml:space="preserve">            System.out.print(n1 + " is Odd and Negative number");</w:t>
              <w:br/>
              <w:t xml:space="preserve">        } else { // 짝수,양수 일때</w:t>
              <w:br/>
              <w:t xml:space="preserve">            System.out.print(n1 + " is Even and Negative number");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Hw4_4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result;</w:t>
              <w:br/>
              <w:t xml:space="preserve">        System.out.print("Input equation? ");</w:t>
              <w:br/>
              <w:t xml:space="preserve">        int n1 = sc.nextInt();</w:t>
              <w:br/>
              <w:t xml:space="preserve">        char ch = sc.next().charAt(0);</w:t>
              <w:br/>
              <w:t xml:space="preserve">        int n2 = sc.nextInt();</w:t>
              <w:br/>
              <w:t xml:space="preserve">        sc.close();</w:t>
              <w:br/>
              <w:t xml:space="preserve">        if (ch == '+') { // 더하기</w:t>
              <w:br/>
              <w:t xml:space="preserve">            result = n1 + n2;</w:t>
              <w:br/>
              <w:t xml:space="preserve">            System.out.print(n1 + "+" + n2 + "=" + result);</w:t>
              <w:br/>
              <w:t xml:space="preserve">        } else if (ch == '-') { // 빼기</w:t>
              <w:br/>
              <w:t xml:space="preserve">            result = n1 - n2;</w:t>
              <w:br/>
              <w:t xml:space="preserve">            System.out.print(n1 + "-" + n2 + "=" + result);</w:t>
              <w:br/>
              <w:t xml:space="preserve">        } else if (ch == '*') { // 곱하기</w:t>
              <w:br/>
              <w:t xml:space="preserve">            result = n1 * n2;</w:t>
              <w:br/>
              <w:t xml:space="preserve">            System.out.print(n1 + "*" + n2 + "=" + result);</w:t>
              <w:br/>
              <w:t xml:space="preserve">        } else if (ch == '/') { // 나누기</w:t>
              <w:br/>
              <w:t xml:space="preserve">            result = n1 / n2;</w:t>
              <w:br/>
              <w:t xml:space="preserve">            System.out.print(n1 + "/" + n2 + "=" + result);</w:t>
              <w:br/>
              <w:t xml:space="preserve">        }</w:t>
              <w:br/>
              <w:t xml:space="preserve">    }</w:t>
              <w:br/>
              <w:t>}</w:t>
              <w:br/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Hw4_5_1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character? ");</w:t>
              <w:br/>
              <w:t xml:space="preserve">        char ch = sc.next().charAt(0);</w:t>
              <w:br/>
              <w:t xml:space="preserve">        sc.close();</w:t>
              <w:br/>
              <w:t xml:space="preserve">        if ((ch &gt;= 'A' &amp;&amp; ch &lt;= 'Z') || (ch &gt;= 'a' &amp;&amp; ch &lt;= 'z')) {</w:t>
              <w:br/>
              <w:t xml:space="preserve">            if (ch &gt;= 'a' &amp;&amp; ch &lt;= 'z') { // 다른 문자 생성 방지</w:t>
              <w:br/>
              <w:t xml:space="preserve">                ch = ((char)(ch - 32));</w:t>
              <w:br/>
              <w:t xml:space="preserve">            }</w:t>
              <w:br/>
              <w:t xml:space="preserve">            if (ch == 'A' || ch == 'E' || ch == 'I' || ch == 'O' || ch == 'U') { // 모음일 때</w:t>
              <w:br/>
              <w:t xml:space="preserve">                System.out.println(ch + " is Vowel");</w:t>
              <w:br/>
              <w:t xml:space="preserve">            } else { // 자음일 때</w:t>
              <w:br/>
              <w:t xml:space="preserve">                System.out.println(ch + " is Consonant");</w:t>
              <w:br/>
              <w:t xml:space="preserve">            }</w:t>
              <w:br/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Hw4_5_2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characther? ");</w:t>
              <w:br/>
              <w:t xml:space="preserve">        char ch = sc.next().charAt(0);</w:t>
              <w:br/>
              <w:t xml:space="preserve">        sc.close();</w:t>
              <w:br/>
              <w:t xml:space="preserve">        if ((ch &gt;= 'A' &amp;&amp; ch &lt;= 'Z') || (ch &gt;= 'a' &amp;&amp; ch &lt;= 'z')){</w:t>
              <w:br/>
              <w:t xml:space="preserve">            if (ch &gt;= 'a' &amp;&amp; ch &lt;= 'z') { // 다른 문자 생성 방지</w:t>
              <w:br/>
              <w:t xml:space="preserve">                ch = ((char)(ch - 32));</w:t>
              <w:br/>
              <w:t xml:space="preserve">            }</w:t>
              <w:br/>
              <w:t xml:space="preserve">            switch(ch) { //모음일 때</w:t>
              <w:br/>
              <w:t xml:space="preserve">                case 'A':</w:t>
              <w:br/>
              <w:t xml:space="preserve">                case 'E':</w:t>
              <w:br/>
              <w:t xml:space="preserve">                case 'I':</w:t>
              <w:br/>
              <w:t xml:space="preserve">                case 'O':</w:t>
              <w:br/>
              <w:t xml:space="preserve">                case 'U':</w:t>
              <w:br/>
              <w:t xml:space="preserve">                    System.out.println(ch + " is Vowel");</w:t>
              <w:br/>
              <w:t xml:space="preserve">                    break;</w:t>
              <w:br/>
              <w:t xml:space="preserve">                default: // 자음일 때</w:t>
              <w:br/>
              <w:t xml:space="preserve">                    System.out.println(ch + " is Consonant");</w:t>
              <w:br/>
              <w:t xml:space="preserve">                    break;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Hw4_6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character? ");</w:t>
              <w:br/>
              <w:t xml:space="preserve">        char ch = sc.next().charAt(0);</w:t>
              <w:br/>
              <w:t xml:space="preserve">        sc.close();</w:t>
              <w:br/>
              <w:t xml:space="preserve">        if (ch &gt;= 'a' &amp;&amp; ch &lt;= 'z') { // 소문자 일때</w:t>
              <w:br/>
              <w:t xml:space="preserve">            System.out.println(ch + "는 소문자");</w:t>
              <w:br/>
              <w:t xml:space="preserve">            System.out.print(ch + "의 대문자는 " + ((char)(ch - 32)));</w:t>
              <w:br/>
              <w:t xml:space="preserve">        } else if (ch &gt;= 'A' &amp;&amp; ch &lt;= 'Z') { // 대문자 일때</w:t>
              <w:br/>
              <w:t xml:space="preserve">            System.out.println(ch + "는 대문자");</w:t>
              <w:br/>
              <w:t xml:space="preserve">            System.out.print(ch + "의 소문자는 " + ((char)(ch + 32)));</w:t>
              <w:br/>
              <w:t xml:space="preserve">        } else {</w:t>
              <w:br/>
              <w:t xml:space="preserve">            System.out.print(ch + "는 문자가 아님");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Hw4_7_1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score? ");</w:t>
              <w:br/>
              <w:t xml:space="preserve">        int n1 = sc.nextInt();</w:t>
              <w:br/>
              <w:t xml:space="preserve">        sc.close();</w:t>
              <w:br/>
              <w:t xml:space="preserve">        if (n1 &gt; 90) { // 90점 이상</w:t>
              <w:br/>
              <w:t xml:space="preserve">            System.out.print("Grade = A");</w:t>
              <w:br/>
              <w:t xml:space="preserve">        } else if (n1 &gt;= 80) { // 80점 이상</w:t>
              <w:br/>
              <w:t xml:space="preserve">            System.out.print("Grade = B");</w:t>
              <w:br/>
              <w:t xml:space="preserve">        } else if (n1 &gt;= 70) { // 70점 이상</w:t>
              <w:br/>
              <w:t xml:space="preserve">            System.out.print("Grade = C");</w:t>
              <w:br/>
              <w:t xml:space="preserve">        } else if (n1 &gt;= 60) { // 60점 이상</w:t>
              <w:br/>
              <w:t xml:space="preserve">            System.out.print("Grade = D");</w:t>
              <w:br/>
              <w:t xml:space="preserve">        } else { // 60점 미만</w:t>
              <w:br/>
              <w:t xml:space="preserve">            System.out.print("Grade = F");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Hw4_7_2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score? ");</w:t>
              <w:br/>
              <w:t xml:space="preserve">        int n1 = sc.nextInt();</w:t>
              <w:br/>
              <w:t xml:space="preserve">        sc.close();</w:t>
              <w:br/>
              <w:t xml:space="preserve">        switch (n1 / 10) {</w:t>
              <w:br/>
              <w:t xml:space="preserve">            case 10: case 9: // 90점 이상</w:t>
              <w:br/>
              <w:t xml:space="preserve">                System.out.print("Grade = A");</w:t>
              <w:br/>
              <w:t xml:space="preserve">                break; // 80점 이상</w:t>
              <w:br/>
              <w:t xml:space="preserve">            case 8:</w:t>
              <w:br/>
              <w:t xml:space="preserve">                System.out.print("Grade = B");</w:t>
              <w:br/>
              <w:t xml:space="preserve">                break;</w:t>
              <w:br/>
              <w:t xml:space="preserve">            case 7: // 70점 이상</w:t>
              <w:br/>
              <w:t xml:space="preserve">                System.out.print("Grade = C");</w:t>
              <w:br/>
              <w:t xml:space="preserve">                break;</w:t>
              <w:br/>
              <w:t xml:space="preserve">            case 6: // 60점 이상</w:t>
              <w:br/>
              <w:t xml:space="preserve">                System.out.print("Grade = D");</w:t>
              <w:br/>
              <w:t xml:space="preserve">                break;</w:t>
              <w:br/>
              <w:t xml:space="preserve">            default: // 60점 미만</w:t>
              <w:br/>
              <w:t xml:space="preserve">                System.out.print("Grade = F");</w:t>
              <w:br/>
              <w:t xml:space="preserve">                break;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4.8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Hw4_8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System.out.print("도형선택(R: 사각형, T: 삼각형, C: 원)? ");</w:t>
              <w:br/>
              <w:t xml:space="preserve">        char ch = sc.next().charAt(0);</w:t>
              <w:br/>
              <w:t xml:space="preserve">        if (ch == 'R') { // 사각형 일때</w:t>
              <w:br/>
              <w:t xml:space="preserve">            System.out.print("넓이 및 높이 입력? ");</w:t>
              <w:br/>
              <w:t xml:space="preserve">            int a = sc.nextInt();</w:t>
              <w:br/>
              <w:t xml:space="preserve">            int b = sc.nextInt();</w:t>
              <w:br/>
              <w:t xml:space="preserve">            System.out.print("사각형의 크기 = " + (float)(a * b));</w:t>
              <w:br/>
              <w:t xml:space="preserve">        } else if (ch == 'T') { // 삼각형 일때</w:t>
              <w:br/>
              <w:t xml:space="preserve">            System.out.print("넓이 및 높이 입력? ");</w:t>
              <w:br/>
              <w:t xml:space="preserve">            int a = sc.nextInt();</w:t>
              <w:br/>
              <w:t xml:space="preserve">            int b = sc.nextInt();</w:t>
              <w:br/>
              <w:t xml:space="preserve">            System.out.print("삼각형의 크기 = " + (float)a * b / 2);</w:t>
              <w:br/>
              <w:t xml:space="preserve">        } else if (ch == 'C') { // 원 일때</w:t>
              <w:br/>
              <w:t xml:space="preserve">            System.out.print("반지름 입력? ");</w:t>
              <w:br/>
              <w:t xml:space="preserve">            int a = sc.nextInt();</w:t>
              <w:br/>
              <w:t xml:space="preserve">            System.out.print("원 크기 = " + (float)3.14 * a * a);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num;</w:t>
              <w:br/>
              <w:t xml:space="preserve">        System.out.print("Input number? "); // 숫자 입력</w:t>
              <w:br/>
              <w:t xml:space="preserve">        num = sc.nextInt();</w:t>
              <w:br/>
              <w:t xml:space="preserve">        while (num &gt; 0) {</w:t>
              <w:br/>
              <w:t xml:space="preserve">            System.out.print(num % 10 + " "); // 숫자 끝자리 출력</w:t>
              <w:br/>
              <w:t xml:space="preserve">            num /= 10;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sum = 0;</w:t>
              <w:br/>
              <w:t xml:space="preserve">        int[] num = new int[3];</w:t>
              <w:br/>
              <w:t xml:space="preserve">        System.out.print("Input number 1 ? ");</w:t>
              <w:br/>
              <w:t xml:space="preserve">        num[1] = sc.nextInt();</w:t>
              <w:br/>
              <w:t xml:space="preserve">        System.out.print("Input number 2 ? ");</w:t>
              <w:br/>
              <w:t xml:space="preserve">        num[2] = sc.nextInt();</w:t>
              <w:br/>
              <w:t xml:space="preserve">        if (num[1] &gt; num[2]) {</w:t>
              <w:br/>
              <w:t xml:space="preserve">            num = swap(num); // num의 index 1와 index 2의 자리 바꿈</w:t>
              <w:br/>
              <w:t xml:space="preserve">        }</w:t>
              <w:br/>
              <w:t xml:space="preserve">        for (int i = num[1] ; i &lt;= num[2] ; i++) { // num[1]부터 num[2]까지 반복</w:t>
              <w:br/>
              <w:t xml:space="preserve">            sum += num[1]; // 계속 더해줌</w:t>
              <w:br/>
              <w:t xml:space="preserve">            num[1]++;</w:t>
              <w:br/>
              <w:t xml:space="preserve">        }</w:t>
              <w:br/>
              <w:t xml:space="preserve">        System.out.println("작은 수부터 큰 수까지의 합 : " + sum);</w:t>
              <w:br/>
              <w:t xml:space="preserve">        sc.close();</w:t>
              <w:br/>
              <w:t xml:space="preserve">    }</w:t>
              <w:br/>
              <w:t xml:space="preserve">    public static int[] swap(int[] num) {</w:t>
              <w:br/>
              <w:t xml:space="preserve">        int temp;</w:t>
              <w:br/>
              <w:t xml:space="preserve">        temp = num[1];</w:t>
              <w:br/>
              <w:t xml:space="preserve">        num[1] = num[2];</w:t>
              <w:br/>
              <w:t xml:space="preserve">        num[2] = temp;</w:t>
              <w:br/>
              <w:t xml:space="preserve">        return num;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Hw5_3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sum = 0, num1, num2;</w:t>
              <w:br/>
              <w:t xml:space="preserve">        System.out.print("Input number 1 ? ");</w:t>
              <w:br/>
              <w:t xml:space="preserve">        num1 = sc.nextInt();</w:t>
              <w:br/>
              <w:t xml:space="preserve">        System.out.print("Input number 2 ? ");</w:t>
              <w:br/>
              <w:t xml:space="preserve">        num2 = sc.nextInt();//입력부분</w:t>
              <w:br/>
              <w:t xml:space="preserve">        sc.close();</w:t>
              <w:br/>
              <w:br/>
              <w:t xml:space="preserve">        for(int i = 0 ; i &lt; num2 ; i++) sum += num1; // num1 * num2를 sum에 저장</w:t>
              <w:br/>
              <w:t xml:space="preserve">        System.out.printf("%d * %d = %d", num1, num2, sum); //출력부분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Hw5_4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num1, num2;</w:t>
              <w:br/>
              <w:t xml:space="preserve">        int moduler;</w:t>
              <w:br/>
              <w:t xml:space="preserve">        System.out.print("Input number 1 ? ");</w:t>
              <w:br/>
              <w:t xml:space="preserve">        num1 = sc.nextInt();</w:t>
              <w:br/>
              <w:t xml:space="preserve">        System.out.print("Input number 2 ? ");</w:t>
              <w:br/>
              <w:t xml:space="preserve">        num2 = sc.nextInt();// 입력부분</w:t>
              <w:br/>
              <w:t xml:space="preserve">        sc.close();</w:t>
              <w:br/>
              <w:br/>
              <w:t xml:space="preserve">        moduler = num1;</w:t>
              <w:br/>
              <w:t xml:space="preserve">        while (moduler &gt; num2) { // num1 % num2 계산</w:t>
              <w:br/>
              <w:t xml:space="preserve">            moduler -= num2;</w:t>
              <w:br/>
              <w:t xml:space="preserve">        }</w:t>
              <w:br/>
              <w:t xml:space="preserve">        System.out.printf("%d %% %d = %d", num1, num2, moduler);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Hw5_5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double num1, num2, key;</w:t>
              <w:br/>
              <w:t xml:space="preserve">        char op;</w:t>
              <w:br/>
              <w:t xml:space="preserve">        String Loop;</w:t>
              <w:br/>
              <w:br/>
              <w:t xml:space="preserve">        while (true) {</w:t>
              <w:br/>
              <w:t xml:space="preserve">            System.out.print("Input Equation (num1 op num2)? ");</w:t>
              <w:br/>
              <w:t xml:space="preserve">            num1 = sc.nextInt();</w:t>
              <w:br/>
              <w:t xml:space="preserve">            op = sc.next().charAt(0);</w:t>
              <w:br/>
              <w:t xml:space="preserve">            num2 = sc.nextInt();</w:t>
              <w:br/>
              <w:t xml:space="preserve">            if (op == '+') { // + 일떄</w:t>
              <w:br/>
              <w:t xml:space="preserve">                key = num1 + num2;</w:t>
              <w:br/>
              <w:t xml:space="preserve">                System.out.printf("%.1f + %.1f = %.1f\n", num1, num2, key);</w:t>
              <w:br/>
              <w:t xml:space="preserve">            }</w:t>
              <w:br/>
              <w:t xml:space="preserve">            else if (op == '-') { // -일때</w:t>
              <w:br/>
              <w:t xml:space="preserve">                key = num1 - num2;</w:t>
              <w:br/>
              <w:t xml:space="preserve">                System.out.printf("%.1f - %.1f = %.1f\n", num1, num2, key);</w:t>
              <w:br/>
              <w:t xml:space="preserve">            }</w:t>
              <w:br/>
              <w:t xml:space="preserve">            else if (op == '/') { // 나누기 일때</w:t>
              <w:br/>
              <w:t xml:space="preserve">                key = num1 / num2;</w:t>
              <w:br/>
              <w:t xml:space="preserve">                System.out.printf("%.1f / %.1f = %.6f\n", num1, num2, key);</w:t>
              <w:br/>
              <w:t xml:space="preserve">            }</w:t>
              <w:br/>
              <w:t xml:space="preserve">            else if (op == '*') { // 곱하기 일때</w:t>
              <w:br/>
              <w:t xml:space="preserve">                key = num1 * num2;</w:t>
              <w:br/>
              <w:t xml:space="preserve">                System.out.printf("%.1f * %.1f = %.1f\n", num1, num2, key);</w:t>
              <w:br/>
              <w:t xml:space="preserve">            }</w:t>
              <w:br/>
              <w:t xml:space="preserve">            System.out.println("반복 수행? (Yes / No)");</w:t>
              <w:br/>
              <w:t xml:space="preserve">            Loop = sc.next(); // 문자열 입력</w:t>
              <w:br/>
              <w:t xml:space="preserve">            if (Loop.equals("No")) break;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Hw5_6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num, count = 0;</w:t>
              <w:br/>
              <w:t xml:space="preserve">        int min = Integer.MAX_VALUE, max = Integer.MIN_VALUE;</w:t>
              <w:br/>
              <w:t xml:space="preserve">        double sum = 0; // 입력부분</w:t>
              <w:br/>
              <w:t xml:space="preserve">        for (int i = 1 ; ; i++) {</w:t>
              <w:br/>
              <w:t xml:space="preserve">            System.out.print("Input number? ");</w:t>
              <w:br/>
              <w:t xml:space="preserve">            num = sc.nextInt();</w:t>
              <w:br/>
              <w:t xml:space="preserve">            if (num == -1) break; // -1 입력시 종료</w:t>
              <w:br/>
              <w:t xml:space="preserve">            sum += num;</w:t>
              <w:br/>
              <w:t xml:space="preserve">            if (num &gt; max) max = num; // 최대값</w:t>
              <w:br/>
              <w:t xml:space="preserve">            if (num &lt; min) min = num; // 최솟값</w:t>
              <w:br/>
              <w:t xml:space="preserve">            count++;</w:t>
              <w:br/>
              <w:t xml:space="preserve">        }</w:t>
              <w:br/>
              <w:t xml:space="preserve">        sc.close();</w:t>
              <w:br/>
              <w:t xml:space="preserve">        System.out.println("최솟값 : " + min);</w:t>
              <w:br/>
              <w:t xml:space="preserve">        System.out.println("최댓값 : " + max);</w:t>
              <w:br/>
              <w:t xml:space="preserve">        System.out.printf("평균값 : %.1f ", sum / count);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Hw5_7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number? ");</w:t>
              <w:br/>
              <w:t xml:space="preserve">        int num = sc.nextInt(); //입력부분</w:t>
              <w:br/>
              <w:t xml:space="preserve">        System.out.print("Divisor : ");</w:t>
              <w:br/>
              <w:t xml:space="preserve">        for(int i=0 ; i &lt; num ; i++) {</w:t>
              <w:br/>
              <w:t xml:space="preserve">            if(num % (i + 1) == 0) System.out.print((i + 1) + " "); // 약수 출력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Hw5_8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bin, num, dec = 0;</w:t>
              <w:br/>
              <w:t xml:space="preserve">        System.out.print("Input Binary number? ");</w:t>
              <w:br/>
              <w:t xml:space="preserve">        bin = sc.nextInt(); // 입력부분</w:t>
              <w:br/>
              <w:t xml:space="preserve">        String str = Integer.toString(bin); // 정수를 문자열로 변환</w:t>
              <w:br/>
              <w:t xml:space="preserve">        for(int i = 0 ; i &lt; str.length() ; i++) { // str 길이만큼 반복</w:t>
              <w:br/>
              <w:t xml:space="preserve">            num = bin % 10;</w:t>
              <w:br/>
              <w:t xml:space="preserve">            dec += num * Math.pow(2, i);</w:t>
              <w:br/>
              <w:t xml:space="preserve">            bin /= 10;</w:t>
              <w:br/>
              <w:t xml:space="preserve">        } // 2진수 --&gt; 10진수 변환</w:t>
              <w:br/>
              <w:t xml:space="preserve">        System.out.println("Decimal Number : " + dec);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Hw5_9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System.out.print("Input Number ");</w:t>
              <w:br/>
              <w:t xml:space="preserve">        int num = sc.nextInt(); // 입력부분</w:t>
              <w:br/>
              <w:br/>
              <w:t xml:space="preserve">        for (int i = 0 ; i &lt; num ; i++) { // 행 처리</w:t>
              <w:br/>
              <w:t xml:space="preserve">            for (int j = num ; j &gt; i ; j--) { // 열 처리</w:t>
              <w:br/>
              <w:t xml:space="preserve">                System.out.print('*');</w:t>
              <w:br/>
              <w:t xml:space="preserve">            }</w:t>
              <w:br/>
              <w:t xml:space="preserve">            System.out.println();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public class Hw5_10 {</w:t>
              <w:br/>
              <w:t xml:space="preserve">    public static void main(String[] args) {</w:t>
              <w:br/>
              <w:t xml:space="preserve">        char ch;</w:t>
              <w:br/>
              <w:t xml:space="preserve">        for(int i = 97 ; i &lt; 123 ; i++) { //a-z 아스키코드 10진수 범위</w:t>
              <w:br/>
              <w:t xml:space="preserve">            ch = (char) i; // 정수 -&gt; 문자</w:t>
              <w:br/>
              <w:t xml:space="preserve">            System.out.print(ch); // 출력 부분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num1, num2, sumOdd = 0;</w:t>
              <w:br/>
              <w:t xml:space="preserve">        int[] num = new int[2];</w:t>
              <w:br/>
              <w:br/>
              <w:t xml:space="preserve">        System.out.print("Input number 1 ? "); // 입력 부분</w:t>
              <w:br/>
              <w:t xml:space="preserve">        num1 = sc.nextInt();</w:t>
              <w:br/>
              <w:t xml:space="preserve">        System.out.print("Input number 2 ? ");</w:t>
              <w:br/>
              <w:t xml:space="preserve">        num2 = sc.nextInt();</w:t>
              <w:br/>
              <w:t xml:space="preserve">        sc.close();</w:t>
              <w:br/>
              <w:br/>
              <w:t xml:space="preserve">        System.out.print("Odd Number : ");</w:t>
              <w:br/>
              <w:t xml:space="preserve">        num[0] = num1;</w:t>
              <w:br/>
              <w:t xml:space="preserve">        num[1] = num2;</w:t>
              <w:br/>
              <w:t xml:space="preserve">        if (num1&gt;num2) num = swap(num); // 항상 num2가 더 크도록 세팅</w:t>
              <w:br/>
              <w:br/>
              <w:t xml:space="preserve">        for (int i = num[0] ; i &lt; num[1] + 1 ; i++) {</w:t>
              <w:br/>
              <w:t xml:space="preserve">            if (i % 2 == 1) { // 홀수 판단.</w:t>
              <w:br/>
              <w:t xml:space="preserve">                System.out.print(i + " ");</w:t>
              <w:br/>
              <w:t xml:space="preserve">                sumOdd += i;</w:t>
              <w:br/>
              <w:t xml:space="preserve">            }</w:t>
              <w:br/>
              <w:t xml:space="preserve">        }</w:t>
              <w:br/>
              <w:t xml:space="preserve">        System.out.println("\nOdd sum from min odd to max odd : "+sumOdd);</w:t>
              <w:br/>
              <w:t xml:space="preserve">    }</w:t>
              <w:br/>
              <w:br/>
              <w:t xml:space="preserve">    public static int[] swap(int[] arr) {</w:t>
              <w:br/>
              <w:t xml:space="preserve">        int temp = arr[0];</w:t>
              <w:br/>
              <w:t xml:space="preserve">        arr[0] = arr[1];</w:t>
              <w:br/>
              <w:t xml:space="preserve">        arr[1] = temp;</w:t>
              <w:br/>
              <w:t xml:space="preserve">        return arr;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Hw5_12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 = 0;</w:t>
              <w:br/>
              <w:t xml:space="preserve">        while(num != -1) {</w:t>
              <w:br/>
              <w:t xml:space="preserve">            System.out.print("Input Shape Size : ");</w:t>
              <w:br/>
              <w:t xml:space="preserve">            num = sc.nextInt();</w:t>
              <w:br/>
              <w:t xml:space="preserve">            for (int i = 0 ; i &lt; num ; i++) System.out.print('*'); // 네모 윗부분</w:t>
              <w:br/>
              <w:t xml:space="preserve">            System.out.println();</w:t>
              <w:br/>
              <w:t xml:space="preserve">            for (int i = 0 ; i &lt; num - 2 ; i++) { // 네모 몸통부분</w:t>
              <w:br/>
              <w:t xml:space="preserve">                System.out.print('*');</w:t>
              <w:br/>
              <w:t xml:space="preserve">                for (int j = 0 ; j &lt; num - 2 ; j++) System.out.print(" ");</w:t>
              <w:br/>
              <w:t xml:space="preserve">                System.out.print('*');</w:t>
              <w:br/>
              <w:t xml:space="preserve">                System.out.println();</w:t>
              <w:br/>
              <w:t xml:space="preserve">            }</w:t>
              <w:br/>
              <w:t xml:space="preserve">            if (num &gt; 1) for (int i = 0 ; i &lt; num ; i++) System.out.print('*'); // 네모 아랫부분</w:t>
              <w:br/>
              <w:t xml:space="preserve">            System.out.println();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Hw5_13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 = 0;</w:t>
              <w:br/>
              <w:t xml:space="preserve">        do {</w:t>
              <w:br/>
              <w:t xml:space="preserve">            System.out.print("Input number ? ");</w:t>
              <w:br/>
              <w:t xml:space="preserve">            num = sc.nextInt();</w:t>
              <w:br/>
              <w:t xml:space="preserve">        } while(num &lt;= 0 || num % 2 != 1);</w:t>
              <w:br/>
              <w:t xml:space="preserve">        for(int i = 0 ; i &lt; num / 2 ; i++) { // 삼각형 별 출력</w:t>
              <w:br/>
              <w:t xml:space="preserve">            System.out.print(" ".repeat(num / 2 - i));</w:t>
              <w:br/>
              <w:t xml:space="preserve">            System.out.print("*".repeat(i * 2 + 1));</w:t>
              <w:br/>
              <w:t xml:space="preserve">            System.out.print(" ".repeat(num / 2 - i));</w:t>
              <w:br/>
              <w:t xml:space="preserve">            System.out.println();</w:t>
              <w:br/>
              <w:t xml:space="preserve">        }</w:t>
              <w:br/>
              <w:t xml:space="preserve">        for(int i = 0 ; i &lt; num / 2 + 1 ; i++){ // 역삼각형 출력</w:t>
              <w:br/>
              <w:t xml:space="preserve">            System.out.print(" ".repeat(i));</w:t>
              <w:br/>
              <w:t xml:space="preserve">            System.out.print("*".repeat(num - 2 * i));</w:t>
              <w:br/>
              <w:t xml:space="preserve">            System.out.print(" ".repeat(i));</w:t>
              <w:br/>
              <w:t xml:space="preserve">            System.out.println();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Hw5_14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num1, num2;</w:t>
              <w:br/>
              <w:t xml:space="preserve">        boolean flag = false;</w:t>
              <w:br/>
              <w:br/>
              <w:t xml:space="preserve">        System.out.print("Input number 1 ? ");</w:t>
              <w:br/>
              <w:t xml:space="preserve">        num1 = sc.nextInt(); // 입력부분</w:t>
              <w:br/>
              <w:t xml:space="preserve">        System.out.print("Input number 2 ? ");</w:t>
              <w:br/>
              <w:t xml:space="preserve">        num2 = sc.nextInt(); // 입력부분</w:t>
              <w:br/>
              <w:br/>
              <w:t xml:space="preserve">        sc.close();</w:t>
              <w:br/>
              <w:br/>
              <w:t xml:space="preserve">        for(int i = num1 ; i &lt;= num2 ; i++){</w:t>
              <w:br/>
              <w:t xml:space="preserve">            if (i % 3 == 0) flag = true;</w:t>
              <w:br/>
              <w:t xml:space="preserve">            else if (i % 5 == 0) flag = true;</w:t>
              <w:br/>
              <w:t xml:space="preserve">            if (flag) { // 5의 배수거나 3의 배수라면</w:t>
              <w:br/>
              <w:t xml:space="preserve">                System.out.println(i);</w:t>
              <w:br/>
              <w:t xml:space="preserve">                flag = false;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public class Hw5_15 {</w:t>
              <w:br/>
              <w:t xml:space="preserve">    public static void main(String[] args) {</w:t>
              <w:br/>
              <w:t xml:space="preserve">        for (int i = 1 ; i &lt;= 9 ; i++) {</w:t>
              <w:br/>
              <w:t xml:space="preserve">            for (int j = 2 ; j &lt;= 9 ; j++) {</w:t>
              <w:br/>
              <w:t xml:space="preserve">                System.out.printf("%d * %d = %2d ", j, i, i * j); // 출력부분</w:t>
              <w:br/>
              <w:t xml:space="preserve">            }</w:t>
              <w:br/>
              <w:t xml:space="preserve">            System.out.println();</w:t>
              <w:br/>
              <w:t xml:space="preserve">        }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5.16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Hw5_16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int num, key=1;</w:t>
              <w:br/>
              <w:br/>
              <w:t xml:space="preserve">        System.out.print("Input number ? ");</w:t>
              <w:br/>
              <w:t xml:space="preserve">        num = sc.nextInt(); // 입력부분</w:t>
              <w:br/>
              <w:t xml:space="preserve">        System.out.printf(num + "! = ");</w:t>
              <w:br/>
              <w:t xml:space="preserve">        for (int i = 0 ; i &lt; num - 1 ; i++) {</w:t>
              <w:br/>
              <w:t xml:space="preserve">            System.out.printf((num - i) + " * ");</w:t>
              <w:br/>
              <w:t xml:space="preserve">            key *= num - i; // 1부터 num까지의 곱</w:t>
              <w:br/>
              <w:t xml:space="preserve">        }</w:t>
              <w:br/>
              <w:t xml:space="preserve">        sc.close();</w:t>
              <w:br/>
              <w:t xml:space="preserve">        System.out.printf("1 = " + key); // 출력부분</w:t>
              <w:br/>
              <w:t xml:space="preserve">    }</w:t>
              <w:br/>
              <w:t>}</w:t>
              <w:br/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Hw6_1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System.out.print("두 점수 입력 : ");</w:t>
              <w:br/>
              <w:t xml:space="preserve">        int a = sc.nextInt(); // 첫번째 정수</w:t>
              <w:br/>
              <w:t xml:space="preserve">        int b = sc.nextInt(); // 두번째 정수</w:t>
              <w:br/>
              <w:t xml:space="preserve">        Hw6_1 p = new Hw6_1(); // 메소드 호출</w:t>
              <w:br/>
              <w:t xml:space="preserve">        int result = p.plus(a, b);</w:t>
              <w:br/>
              <w:t xml:space="preserve">        System.out.print("두 정수의 합 : "+result);</w:t>
              <w:br/>
              <w:t xml:space="preserve">        sc.close();</w:t>
              <w:br/>
              <w:t xml:space="preserve">    }</w:t>
              <w:br/>
              <w:br/>
              <w:t xml:space="preserve">    public int plus(int a, int b) {</w:t>
              <w:br/>
              <w:t xml:space="preserve">        return a+b; // 두 정수 더하기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Hw6_2 {</w:t>
              <w:br/>
              <w:t xml:space="preserve">    public static void main(String[] args) {</w:t>
              <w:br/>
              <w:t xml:space="preserve">        Hw6_2 f = new Hw6_2(); // 메소드 호출</w:t>
              <w:br/>
              <w:t xml:space="preserve">        Scanner sc = new Scanner(System.in);</w:t>
              <w:br/>
              <w:t xml:space="preserve">        System.out.print("정수 입력 : ");</w:t>
              <w:br/>
              <w:t xml:space="preserve">        int num = sc.nextInt(); // 정수 입력</w:t>
              <w:br/>
              <w:t xml:space="preserve">        int result = f.factorial(num);</w:t>
              <w:br/>
              <w:t xml:space="preserve">        System.out.print("Factorial 결과값 : " + result);</w:t>
              <w:br/>
              <w:t xml:space="preserve">        sc.close();</w:t>
              <w:br/>
              <w:t xml:space="preserve">    }</w:t>
              <w:br/>
              <w:br/>
              <w:t xml:space="preserve">    public int factorial(int num) {</w:t>
              <w:br/>
              <w:t xml:space="preserve">        int temp = 1;</w:t>
              <w:br/>
              <w:t xml:space="preserve">        for (int i = 1 ; i &lt;= num ; i++) {</w:t>
              <w:br/>
              <w:t xml:space="preserve">            temp*=i; // 1부터 num 까지 곱하기</w:t>
              <w:br/>
              <w:t xml:space="preserve">        }</w:t>
              <w:br/>
              <w:t xml:space="preserve">        return temp;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Hw6_3 {</w:t>
              <w:br/>
              <w:t xml:space="preserve">    public static void main(String[] args) {</w:t>
              <w:br/>
              <w:t xml:space="preserve">        Hw6_3 d = new Hw6_3(); // 메소드 호출</w:t>
              <w:br/>
              <w:t xml:space="preserve">        Scanner sc = new Scanner(System.in);</w:t>
              <w:br/>
              <w:t xml:space="preserve">        System.out.print("두 정수 입력 : ");</w:t>
              <w:br/>
              <w:t xml:space="preserve">        int num1 = sc.nextInt(); // 첫번째 정수</w:t>
              <w:br/>
              <w:t xml:space="preserve">        int num2 = sc.nextInt(); // 두번째 정수</w:t>
              <w:br/>
              <w:t xml:space="preserve">        int result = d.divide(num1, num2);</w:t>
              <w:br/>
              <w:t xml:space="preserve">        System.out.print("나눗셈 결과 값 : " + result);</w:t>
              <w:br/>
              <w:t xml:space="preserve">        sc.close();</w:t>
              <w:br/>
              <w:t xml:space="preserve">    }</w:t>
              <w:br/>
              <w:br/>
              <w:t xml:space="preserve">    public int divide(int num1, int num2) {</w:t>
              <w:br/>
              <w:t xml:space="preserve">        int temp = 0;</w:t>
              <w:br/>
              <w:t xml:space="preserve">        while (true) {</w:t>
              <w:br/>
              <w:t xml:space="preserve">            num1 -= num2; // num1에서 num2 매번 빼기</w:t>
              <w:br/>
              <w:t xml:space="preserve">            if (num1 &lt;= 0) { // 만약 뺀 값이 0보다 작거나 같다면</w:t>
              <w:br/>
              <w:t xml:space="preserve">                return temp; // 이전까지 더해둔 값 반환</w:t>
              <w:br/>
              <w:t xml:space="preserve">            }</w:t>
              <w:br/>
              <w:t xml:space="preserve">            temp++; // num2를 빼도 0 초과라면 임시 변수에 1 더하기</w:t>
              <w:br/>
              <w:t xml:space="preserve">        }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Hw6_4 {</w:t>
              <w:br/>
              <w:t xml:space="preserve">    public static void main(String[] args) {</w:t>
              <w:br/>
              <w:t xml:space="preserve">        Hw6_4 d = new Hw6_4(); // 메소드 호출</w:t>
              <w:br/>
              <w:t xml:space="preserve">        Scanner sc = new Scanner(System.in);</w:t>
              <w:br/>
              <w:t xml:space="preserve">        System.out.print("첫 번째 좌표(X, Y) 입력 : ");</w:t>
              <w:br/>
              <w:t xml:space="preserve">        int x1 = sc.nextInt(); // 첫번째 좌표 x 값</w:t>
              <w:br/>
              <w:t xml:space="preserve">        int y1 = sc.nextInt(); // 첫번째 좌표 y 값</w:t>
              <w:br/>
              <w:t xml:space="preserve">        System.out.print("두 번째 좌표(X, Y) 입력 : ");</w:t>
              <w:br/>
              <w:t xml:space="preserve">        int x2 = sc.nextInt(); // 두번째 좌표 x 값</w:t>
              <w:br/>
              <w:t xml:space="preserve">        int y2 = sc.nextInt(); // 두번째 좌표 y 값</w:t>
              <w:br/>
              <w:br/>
              <w:t xml:space="preserve">        double result = d.distance(x1, y1, x2, y2);</w:t>
              <w:br/>
              <w:t xml:space="preserve">        System.out.print("두 좌표 거리 : " + result);</w:t>
              <w:br/>
              <w:t xml:space="preserve">        sc.close();</w:t>
              <w:br/>
              <w:t xml:space="preserve">    }</w:t>
              <w:br/>
              <w:br/>
              <w:t xml:space="preserve">    public double distance(int x1, int y1, int x2, int y2) {</w:t>
              <w:br/>
              <w:t xml:space="preserve">        return Math.sqrt((double)((x1 - x2) * (x1 - x2)) + (double)((y1 - y2) * (y1 - y2))); // 좌표간 거리 구하기 공식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Hw6_5 {</w:t>
              <w:br/>
              <w:t xml:space="preserve">    public static void main(String[] args) {</w:t>
              <w:br/>
              <w:t xml:space="preserve">        System.out.println("내가 선택한 숫자를 맞춰보세요(0~99)");</w:t>
              <w:br/>
              <w:t xml:space="preserve">        int num = (int)(Math.random() * (100)); // 0~100 까지 중 랜덤값 산출</w:t>
              <w:br/>
              <w:t xml:space="preserve">        Hw6_5 i = new Hw6_5(); // 메소드 호출</w:t>
              <w:br/>
              <w:t xml:space="preserve">        i.interaction(num);</w:t>
              <w:br/>
              <w:t xml:space="preserve">    }</w:t>
              <w:br/>
              <w:br/>
              <w:t xml:space="preserve">    public void interaction (int num) {</w:t>
              <w:br/>
              <w:t xml:space="preserve">        int input = -1;</w:t>
              <w:br/>
              <w:t xml:space="preserve">        Scanner sc = new Scanner(System.in);</w:t>
              <w:br/>
              <w:t xml:space="preserve">        while (num != input) { // 입력값과 랜덤값이 다르면 계속 루프</w:t>
              <w:br/>
              <w:t xml:space="preserve">            System.out.print("숫자 입력 : ");</w:t>
              <w:br/>
              <w:t xml:space="preserve">            input = sc.nextInt();</w:t>
              <w:br/>
              <w:t xml:space="preserve">            if (input &gt; num) { // 입력값이 랜덤값보다 클 경우</w:t>
              <w:br/>
              <w:t xml:space="preserve">                System.out.println("내가 선택한 숫자보다 높습니다.");</w:t>
              <w:br/>
              <w:t xml:space="preserve">            } else if (input &lt; num) { // 입력값이 랜덤값보다 작을 경우</w:t>
              <w:br/>
              <w:t xml:space="preserve">                System.out.println("내가 선택한 숫자보다 낮습니다.");</w:t>
              <w:br/>
              <w:t xml:space="preserve">            }</w:t>
              <w:br/>
              <w:t xml:space="preserve">        }</w:t>
              <w:br/>
              <w:t xml:space="preserve">        System.out.print("내가 선택한 숫자를 정확하게 맞췄습니다.");</w:t>
              <w:br/>
              <w:t xml:space="preserve">        sc.close();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Hw6_6 {</w:t>
              <w:br/>
              <w:t xml:space="preserve">    public static void main(String[] args) {</w:t>
              <w:br/>
              <w:t xml:space="preserve">        Hw6_6 a = new Hw6_6(); // 메소드 호출</w:t>
              <w:br/>
              <w:t xml:space="preserve">        Scanner sc = new Scanner(System.in);</w:t>
              <w:br/>
              <w:t xml:space="preserve">        System.out.print("정수 입력 : ");</w:t>
              <w:br/>
              <w:t xml:space="preserve">        int num = sc.nextInt(); // 정수 입력</w:t>
              <w:br/>
              <w:t xml:space="preserve">        int result = a.absolute(num);</w:t>
              <w:br/>
              <w:t xml:space="preserve">        System.out.print("숫자 " + num + "의 절대값은 " + result + "입니다.");</w:t>
              <w:br/>
              <w:t xml:space="preserve">        sc.close();</w:t>
              <w:br/>
              <w:t xml:space="preserve">    }</w:t>
              <w:br/>
              <w:br/>
              <w:t xml:space="preserve">    public int absolute (int num) {</w:t>
              <w:br/>
              <w:t xml:space="preserve">        return num&lt;0?-num:num; // num이 0보다 크다면 num, mum이 0보다 작다면 -num 반환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Hw6_7 {</w:t>
              <w:br/>
              <w:t xml:space="preserve">    public static void main(String[] args) {</w:t>
              <w:br/>
              <w:t xml:space="preserve">        int input = 0;</w:t>
              <w:br/>
              <w:t xml:space="preserve">        Hw6_7 p = new Hw6_7(); // 메소드 호출</w:t>
              <w:br/>
              <w:t xml:space="preserve">        Scanner sc = new Scanner(System.in);</w:t>
              <w:br/>
              <w:t xml:space="preserve">        while (input != -1) {</w:t>
              <w:br/>
              <w:t xml:space="preserve">            System.out.print("정수 입력 : ");</w:t>
              <w:br/>
              <w:t xml:space="preserve">            input = sc.nextInt(); // 정수 입력</w:t>
              <w:br/>
              <w:t xml:space="preserve">            if (input != -1) { // 입력값이 -1이 아닐경우</w:t>
              <w:br/>
              <w:t xml:space="preserve">                boolean result = p.check(input); // 소수인지 아닌지 체크</w:t>
              <w:br/>
              <w:t xml:space="preserve">                if (result) { // 소수라면</w:t>
              <w:br/>
              <w:t xml:space="preserve">                    System.out.println("정수 " + input + "은 소수입니다");</w:t>
              <w:br/>
              <w:t xml:space="preserve">                } else { // 소수가 아니라면</w:t>
              <w:br/>
              <w:t xml:space="preserve">                    System.out.println("정수 " + input + "은 소수가 아닙니다.");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    sc.close();</w:t>
              <w:br/>
              <w:t xml:space="preserve">    }</w:t>
              <w:br/>
              <w:t xml:space="preserve">    public boolean check (int num) {</w:t>
              <w:br/>
              <w:t xml:space="preserve">        boolean temp = true;</w:t>
              <w:br/>
              <w:t xml:space="preserve">        for (int i = 2 ; i &lt; ((num/2)+1) ; i++) { // 소수계산시 (num/2)+1 까지만 계산해도 된다.</w:t>
              <w:br/>
              <w:t xml:space="preserve">            if (num%i == 0) { // i 로 나눠진다면</w:t>
              <w:br/>
              <w:t xml:space="preserve">                temp = false; // 소수가 아니다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    return temp;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Hw6_8 {</w:t>
              <w:br/>
              <w:t xml:space="preserve">    public static void main (String[] args) {</w:t>
              <w:br/>
              <w:t xml:space="preserve">        boolean result;</w:t>
              <w:br/>
              <w:t xml:space="preserve">        int count = 0, total = 0;</w:t>
              <w:br/>
              <w:t xml:space="preserve">        Scanner sc = new Scanner(System.in);</w:t>
              <w:br/>
              <w:t xml:space="preserve">        Hw6_8 p = new Hw6_8();</w:t>
              <w:br/>
              <w:t xml:space="preserve">        System.out.print("정수 입력 : ");</w:t>
              <w:br/>
              <w:t xml:space="preserve">        int num = sc.nextInt(); // 정수 입력</w:t>
              <w:br/>
              <w:t xml:space="preserve">        sc.close();</w:t>
              <w:br/>
              <w:t xml:space="preserve">        for (int i = 1 ; i &lt;= num ; i++) { // 1부터 입력된 정수까지</w:t>
              <w:br/>
              <w:t xml:space="preserve">            result = p.check(i); // 소수 체크</w:t>
              <w:br/>
              <w:t xml:space="preserve">            if (result) {</w:t>
              <w:br/>
              <w:t xml:space="preserve">                count++; // 개수 더하기</w:t>
              <w:br/>
              <w:t xml:space="preserve">                total += i; // 합계 더하기</w:t>
              <w:br/>
              <w:t xml:space="preserve">            }</w:t>
              <w:br/>
              <w:t xml:space="preserve">        }</w:t>
              <w:br/>
              <w:t xml:space="preserve">        System.out.print("정수 " + num + "까지 소수는 " + count + "개, 합은 " + total + "입니다.");</w:t>
              <w:br/>
              <w:t xml:space="preserve">    }</w:t>
              <w:br/>
              <w:br/>
              <w:t xml:space="preserve">    public boolean check (int num) {</w:t>
              <w:br/>
              <w:t xml:space="preserve">        boolean temp = true;</w:t>
              <w:br/>
              <w:t xml:space="preserve">        for (int i = 2 ; i &lt; ((num/2)+1) ; i++) { // 소수계산시 (num/2)+1 까지만 계산해도 된다.</w:t>
              <w:br/>
              <w:t xml:space="preserve">            if (num%i == 0) { // i 로 나눠진다면</w:t>
              <w:br/>
              <w:t xml:space="preserve">                temp = false; // 소수가 아니다</w:t>
              <w:br/>
              <w:t xml:space="preserve">                break;</w:t>
              <w:br/>
              <w:t xml:space="preserve">            }</w:t>
              <w:br/>
              <w:t xml:space="preserve">        }</w:t>
              <w:br/>
              <w:t xml:space="preserve">        return temp;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Hw6_9 {</w:t>
              <w:br/>
              <w:t xml:space="preserve">    public static void main(String[] args) {</w:t>
              <w:br/>
              <w:t xml:space="preserve">        Scanner sc = new Scanner(System.in);</w:t>
              <w:br/>
              <w:t xml:space="preserve">        Hw6_9 f = new Hw6_9(); // 메소드 호출</w:t>
              <w:br/>
              <w:t xml:space="preserve">        System.out.print("정수 입력 : ");</w:t>
              <w:br/>
              <w:t xml:space="preserve">        int num = sc.nextInt(); // 정수 입력</w:t>
              <w:br/>
              <w:t xml:space="preserve">        sc.close();</w:t>
              <w:br/>
              <w:br/>
              <w:t xml:space="preserve">        int result = f.find(num-3);</w:t>
              <w:br/>
              <w:br/>
              <w:t xml:space="preserve">        System.out.print(num + "번째 피보나치 수열 값은 " + result +"입니다.");</w:t>
              <w:br/>
              <w:t xml:space="preserve">    }</w:t>
              <w:br/>
              <w:br/>
              <w:t xml:space="preserve">    public int find (int n) {</w:t>
              <w:br/>
              <w:t xml:space="preserve">        int a1 = 1; // 전전 수</w:t>
              <w:br/>
              <w:t xml:space="preserve">        int a2 = 1; // 이전 수</w:t>
              <w:br/>
              <w:t xml:space="preserve">        int a3;</w:t>
              <w:br/>
              <w:br/>
              <w:t xml:space="preserve">        if (n == -2) {</w:t>
              <w:br/>
              <w:t xml:space="preserve">            return 0;</w:t>
              <w:br/>
              <w:t xml:space="preserve">        }</w:t>
              <w:br/>
              <w:br/>
              <w:t xml:space="preserve">        for (int i = 1 ; i &lt;= n ; i++) {</w:t>
              <w:br/>
              <w:t xml:space="preserve">            a3 = a1 + a2;</w:t>
              <w:br/>
              <w:t xml:space="preserve">            a1 = a2; // 전전 수 설정</w:t>
              <w:br/>
              <w:t xml:space="preserve">            a2 = a3; // 이전 수 설정</w:t>
              <w:br/>
              <w:t xml:space="preserve">        }</w:t>
              <w:br/>
              <w:t xml:space="preserve">        return a2;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p>
      <w:r>
        <w:br w:type="page"/>
      </w:r>
    </w:p>
    <w:p>
      <w:pPr>
        <w:pStyle w:val="Heading1"/>
      </w:pPr>
      <w:r>
        <w:rPr>
          <w:color w:val="000000"/>
          <w:sz w:val="40"/>
        </w:rPr>
        <w:t>6.10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import java.util.Scanner;</w:t>
              <w:br/>
              <w:br/>
              <w:t>public class Hw6_10 {</w:t>
              <w:br/>
              <w:t xml:space="preserve">    public static void main (String[] args) {</w:t>
              <w:br/>
              <w:t xml:space="preserve">    Scanner input = new Scanner(System.in);</w:t>
              <w:br/>
              <w:t xml:space="preserve">    int count = 12;</w:t>
              <w:br/>
              <w:br/>
              <w:t xml:space="preserve">        while ((count&lt;1)||(count&gt;10)){</w:t>
              <w:br/>
              <w:t xml:space="preserve">            System.out.print("정렬할 데이터 개수(최대 10개) : ");</w:t>
              <w:br/>
              <w:t xml:space="preserve">            count = input.nextInt();</w:t>
              <w:br/>
              <w:t xml:space="preserve">            if (count &gt; 10) {</w:t>
              <w:br/>
              <w:t xml:space="preserve">                System.out.println("너무 큰 수를 입력하셨습니다! 다시 입력해 주세요!");</w:t>
              <w:br/>
              <w:t xml:space="preserve">            } else if (count &lt; 1) {</w:t>
              <w:br/>
              <w:t xml:space="preserve">                System.out.println("너무 작은 수를 입력하셨습니다! 다시 입력해 주세요!");</w:t>
              <w:br/>
              <w:t xml:space="preserve">            }</w:t>
              <w:br/>
              <w:t xml:space="preserve">        }</w:t>
              <w:br/>
              <w:br/>
              <w:t xml:space="preserve">        int[] myList = new int[count];</w:t>
              <w:br/>
              <w:t xml:space="preserve">        for (int i = 0; i &lt; myList.length; i++) {</w:t>
              <w:br/>
              <w:t xml:space="preserve">            myList[i] = input.nextInt();</w:t>
              <w:br/>
              <w:t xml:space="preserve">        }</w:t>
              <w:br/>
              <w:br/>
              <w:t xml:space="preserve">        bubbleSort(myList);</w:t>
              <w:br/>
              <w:br/>
              <w:t xml:space="preserve">        System.out.println("오름차순 정렬 결과");</w:t>
              <w:br/>
              <w:t xml:space="preserve">        printList(myList);</w:t>
              <w:br/>
              <w:t xml:space="preserve">        input.close();</w:t>
              <w:br/>
              <w:t xml:space="preserve">    }</w:t>
              <w:br/>
              <w:br/>
              <w:t xml:space="preserve">    static void bubbleSort(int[] list) {</w:t>
              <w:br/>
              <w:t xml:space="preserve">        boolean end = false;</w:t>
              <w:br/>
              <w:t xml:space="preserve">        int temp;</w:t>
              <w:br/>
              <w:t xml:space="preserve">        while (end == false) {</w:t>
              <w:br/>
              <w:t xml:space="preserve">            end = true;</w:t>
              <w:br/>
              <w:t xml:space="preserve">            for (int i = 0 ; i &lt; list.length - 1 ; i++) {</w:t>
              <w:br/>
              <w:t xml:space="preserve">                if (list[i] &gt; list[i + 1]) {</w:t>
              <w:br/>
              <w:t xml:space="preserve">                    temp = list[i + 1];</w:t>
              <w:br/>
              <w:t xml:space="preserve">                    list[i + 1] = list[i];</w:t>
              <w:br/>
              <w:t xml:space="preserve">                    list[i] = temp;</w:t>
              <w:br/>
              <w:t xml:space="preserve">                    end = false;</w:t>
              <w:br/>
              <w:t xml:space="preserve">                }</w:t>
              <w:br/>
              <w:t xml:space="preserve">            }</w:t>
              <w:br/>
              <w:t xml:space="preserve">        }</w:t>
              <w:br/>
              <w:t xml:space="preserve">    }</w:t>
              <w:br/>
              <w:br/>
              <w:br/>
              <w:t xml:space="preserve">    static void printList(int[] list) {</w:t>
              <w:br/>
              <w:t xml:space="preserve">        for (int i = 0; i &lt; list.length; i++)</w:t>
              <w:br/>
              <w:t xml:space="preserve">            System.out.println(list[i]);</w:t>
              <w:br/>
              <w:t xml:space="preserve">    }</w:t>
              <w:br/>
              <w:t>}</w:t>
            </w:r>
          </w:p>
        </w:tc>
      </w:tr>
      <w:tr>
        <w:tc>
          <w:tcPr>
            <w:tcW w:type="dxa" w:w="864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